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YAML to DOCX</w:t>
      </w:r>
    </w:p>
    <w:p>
      <w:r>
        <w:t>openapi: 3.0.0</w:t>
      </w:r>
    </w:p>
    <w:p>
      <w:pPr>
        <w:pStyle w:val="Heading1"/>
      </w:pPr>
      <w:r>
        <w:t>info</w:t>
      </w:r>
    </w:p>
    <w:p>
      <w:r>
        <w:t>title: Star App API</w:t>
      </w:r>
    </w:p>
    <w:p>
      <w:r>
        <w:t>description: API to track skill progression across different roles in Data Engineering.</w:t>
      </w:r>
    </w:p>
    <w:p>
      <w:r>
        <w:t>version: 1.0.0</w:t>
      </w:r>
    </w:p>
    <w:p>
      <w:pPr>
        <w:pStyle w:val="Heading2"/>
      </w:pPr>
      <w:r>
        <w:t>servers</w:t>
      </w:r>
    </w:p>
    <w:p>
      <w:r>
        <w:t>url: https://api.starappr.com/v1</w:t>
      </w:r>
    </w:p>
    <w:p>
      <w:pPr>
        <w:pStyle w:val="Heading1"/>
      </w:pPr>
      <w:r>
        <w:t>paths</w:t>
      </w:r>
    </w:p>
    <w:p>
      <w:pPr>
        <w:pStyle w:val="Heading1"/>
      </w:pPr>
      <w:r>
        <w:t>/auth/login</w:t>
      </w:r>
    </w:p>
    <w:p>
      <w:pPr>
        <w:pStyle w:val="Heading1"/>
      </w:pPr>
      <w:r>
        <w:t>post</w:t>
      </w:r>
    </w:p>
    <w:p>
      <w:r>
        <w:t>summary: User login</w:t>
      </w:r>
    </w:p>
    <w:p>
      <w:r>
        <w:t>description: Authenticate a user with email and password.</w:t>
      </w:r>
    </w:p>
    <w:p>
      <w:pPr>
        <w:pStyle w:val="Heading1"/>
      </w:pPr>
      <w:r>
        <w:t>requestBody</w:t>
      </w:r>
    </w:p>
    <w:p>
      <w:r>
        <w:t>required: True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email</w:t>
      </w:r>
    </w:p>
    <w:p>
      <w:r>
        <w:t>type: string</w:t>
      </w:r>
    </w:p>
    <w:p>
      <w:r>
        <w:t>format: email</w:t>
      </w:r>
    </w:p>
    <w:p>
      <w:r>
        <w:t>example: user@example.com</w:t>
      </w:r>
    </w:p>
    <w:p>
      <w:r>
        <w:t>description: User's email address.</w:t>
      </w:r>
    </w:p>
    <w:p>
      <w:pPr>
        <w:pStyle w:val="Heading1"/>
      </w:pPr>
      <w:r>
        <w:t>password</w:t>
      </w:r>
    </w:p>
    <w:p>
      <w:r>
        <w:t>type: string</w:t>
      </w:r>
    </w:p>
    <w:p>
      <w:r>
        <w:t>format: password</w:t>
      </w:r>
    </w:p>
    <w:p>
      <w:r>
        <w:t>example: strongpassword123</w:t>
      </w:r>
    </w:p>
    <w:p>
      <w:r>
        <w:t>description: User's password.</w:t>
      </w:r>
    </w:p>
    <w:p>
      <w:pPr>
        <w:pStyle w:val="Heading2"/>
      </w:pPr>
      <w:r>
        <w:t>required</w:t>
      </w:r>
    </w:p>
    <w:p>
      <w:r>
        <w:t>- email</w:t>
      </w:r>
    </w:p>
    <w:p>
      <w:r>
        <w:t>- password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Login successful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token</w:t>
      </w:r>
    </w:p>
    <w:p>
      <w:r>
        <w:t>type: string</w:t>
      </w:r>
    </w:p>
    <w:p>
      <w:r>
        <w:t>description: JWT token for authentication.</w:t>
      </w:r>
    </w:p>
    <w:p>
      <w:pPr>
        <w:pStyle w:val="Heading1"/>
      </w:pPr>
      <w:r>
        <w:t>userId</w:t>
      </w:r>
    </w:p>
    <w:p>
      <w:r>
        <w:t>type: string</w:t>
      </w:r>
    </w:p>
    <w:p>
      <w:r>
        <w:t>description: Unique identifier for the user.</w:t>
      </w:r>
    </w:p>
    <w:p>
      <w:pPr>
        <w:pStyle w:val="Heading1"/>
      </w:pPr>
      <w:r>
        <w:t>message</w:t>
      </w:r>
    </w:p>
    <w:p>
      <w:r>
        <w:t>type: string</w:t>
      </w:r>
    </w:p>
    <w:p>
      <w:r>
        <w:t>example: Login successful</w:t>
      </w:r>
    </w:p>
    <w:p>
      <w:pPr>
        <w:pStyle w:val="Heading1"/>
      </w:pPr>
      <w:r>
        <w:t>400</w:t>
      </w:r>
    </w:p>
    <w:p>
      <w:r>
        <w:t>description: Bad request (e.g., missing or invalid fields)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error</w:t>
      </w:r>
    </w:p>
    <w:p>
      <w:r>
        <w:t>type: string</w:t>
      </w:r>
    </w:p>
    <w:p>
      <w:r>
        <w:t>example: Invalid email or password.</w:t>
      </w:r>
    </w:p>
    <w:p>
      <w:pPr>
        <w:pStyle w:val="Heading1"/>
      </w:pPr>
      <w:r>
        <w:t>/track</w:t>
      </w:r>
    </w:p>
    <w:p>
      <w:pPr>
        <w:pStyle w:val="Heading1"/>
      </w:pPr>
      <w:r>
        <w:t>get</w:t>
      </w:r>
    </w:p>
    <w:p>
      <w:r>
        <w:t>summary: Get all skill track</w:t>
      </w:r>
    </w:p>
    <w:p>
      <w:r>
        <w:t>description: Retrieve a list of all skill tracks, such as "Track 1 - Foundational", "Track 2 - Programming".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A list of skill tracks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$ref: #/components/schemas/Track</w:t>
      </w:r>
    </w:p>
    <w:p>
      <w:pPr>
        <w:pStyle w:val="Heading1"/>
      </w:pPr>
      <w:r>
        <w:t>400</w:t>
      </w:r>
    </w:p>
    <w:p>
      <w:r>
        <w:t>description: Bad request, failed to retrieve tracks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#/components/schemas/Error</w:t>
      </w:r>
    </w:p>
    <w:p>
      <w:pPr>
        <w:pStyle w:val="Heading1"/>
      </w:pPr>
      <w:r>
        <w:t>example</w:t>
      </w:r>
    </w:p>
    <w:p>
      <w:r>
        <w:t>code: 400</w:t>
      </w:r>
    </w:p>
    <w:p>
      <w:r>
        <w:t>message: Invalid request format. Unable to process tracks.</w:t>
      </w:r>
    </w:p>
    <w:p>
      <w:pPr>
        <w:pStyle w:val="Heading1"/>
      </w:pPr>
      <w:r>
        <w:t>/track/{trackId}</w:t>
      </w:r>
    </w:p>
    <w:p>
      <w:pPr>
        <w:pStyle w:val="Heading1"/>
      </w:pPr>
      <w:r>
        <w:t>get</w:t>
      </w:r>
    </w:p>
    <w:p>
      <w:r>
        <w:t>summary: Get a specific track</w:t>
      </w:r>
    </w:p>
    <w:p>
      <w:r>
        <w:t>description: Retrieve information about a specific skill track, including its sub-tracks and levels.</w:t>
      </w:r>
    </w:p>
    <w:p>
      <w:pPr>
        <w:pStyle w:val="Heading2"/>
      </w:pPr>
      <w:r>
        <w:t>parameters</w:t>
      </w:r>
    </w:p>
    <w:p>
      <w:r>
        <w:t>name: trackId</w:t>
      </w:r>
    </w:p>
    <w:p>
      <w:r>
        <w:t>in: path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Details of a specific track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#/components/schemas/Track</w:t>
      </w:r>
    </w:p>
    <w:p>
      <w:pPr>
        <w:pStyle w:val="Heading1"/>
      </w:pPr>
      <w:r>
        <w:t>400</w:t>
      </w:r>
    </w:p>
    <w:p>
      <w:r>
        <w:t>description: Bad request, invalid track ID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#/components/schemas/Error</w:t>
      </w:r>
    </w:p>
    <w:p>
      <w:pPr>
        <w:pStyle w:val="Heading1"/>
      </w:pPr>
      <w:r>
        <w:t>example</w:t>
      </w:r>
    </w:p>
    <w:p>
      <w:r>
        <w:t>code: 400</w:t>
      </w:r>
    </w:p>
    <w:p>
      <w:r>
        <w:t>message: Invalid track ID. Please provide a valid integer.</w:t>
      </w:r>
    </w:p>
    <w:p>
      <w:pPr>
        <w:pStyle w:val="Heading1"/>
      </w:pPr>
      <w:r>
        <w:t>/track/{trackId}/subtrack</w:t>
      </w:r>
    </w:p>
    <w:p>
      <w:pPr>
        <w:pStyle w:val="Heading1"/>
      </w:pPr>
      <w:r>
        <w:t>get</w:t>
      </w:r>
    </w:p>
    <w:p>
      <w:r>
        <w:t>summary: Get sub-track for a specific track</w:t>
      </w:r>
    </w:p>
    <w:p>
      <w:r>
        <w:t>description: Retrieve sub-tracks such as "Mathematics," "EXCEL," or "Programming" under a specific track.</w:t>
      </w:r>
    </w:p>
    <w:p>
      <w:pPr>
        <w:pStyle w:val="Heading2"/>
      </w:pPr>
      <w:r>
        <w:t>parameters</w:t>
      </w:r>
    </w:p>
    <w:p>
      <w:r>
        <w:t>name: trackId</w:t>
      </w:r>
    </w:p>
    <w:p>
      <w:r>
        <w:t>in: path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A list of sub-tracks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$ref: #/components/schemas/SubTrack</w:t>
      </w:r>
    </w:p>
    <w:p>
      <w:pPr>
        <w:pStyle w:val="Heading1"/>
      </w:pPr>
      <w:r>
        <w:t>400</w:t>
      </w:r>
    </w:p>
    <w:p>
      <w:r>
        <w:t>description: Bad request, invalid track ID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#/components/schemas/Error</w:t>
      </w:r>
    </w:p>
    <w:p>
      <w:pPr>
        <w:pStyle w:val="Heading1"/>
      </w:pPr>
      <w:r>
        <w:t>example</w:t>
      </w:r>
    </w:p>
    <w:p>
      <w:r>
        <w:t>code: 400</w:t>
      </w:r>
    </w:p>
    <w:p>
      <w:r>
        <w:t>message: Invalid track ID. Sub-tracks cannot be retrieved.</w:t>
      </w:r>
    </w:p>
    <w:p>
      <w:pPr>
        <w:pStyle w:val="Heading1"/>
      </w:pPr>
      <w:r>
        <w:t>/track/{trackId}/level</w:t>
      </w:r>
    </w:p>
    <w:p>
      <w:pPr>
        <w:pStyle w:val="Heading1"/>
      </w:pPr>
      <w:r>
        <w:t>get</w:t>
      </w:r>
    </w:p>
    <w:p>
      <w:r>
        <w:t>summary: Get skill level for a specific track</w:t>
      </w:r>
    </w:p>
    <w:p>
      <w:r>
        <w:t>description: Retrieve the levels (e.g., L1, L2, L3, etc.) for a specific track.</w:t>
      </w:r>
    </w:p>
    <w:p>
      <w:pPr>
        <w:pStyle w:val="Heading2"/>
      </w:pPr>
      <w:r>
        <w:t>parameters</w:t>
      </w:r>
    </w:p>
    <w:p>
      <w:r>
        <w:t>name: trackId</w:t>
      </w:r>
    </w:p>
    <w:p>
      <w:r>
        <w:t>in: path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A list of skill levels for the track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$ref: #/components/schemas/Level</w:t>
      </w:r>
    </w:p>
    <w:p>
      <w:pPr>
        <w:pStyle w:val="Heading1"/>
      </w:pPr>
      <w:r>
        <w:t>400</w:t>
      </w:r>
    </w:p>
    <w:p>
      <w:r>
        <w:t>description: Bad request, invalid track ID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#/components/schemas/Error</w:t>
      </w:r>
    </w:p>
    <w:p>
      <w:pPr>
        <w:pStyle w:val="Heading1"/>
      </w:pPr>
      <w:r>
        <w:t>example</w:t>
      </w:r>
    </w:p>
    <w:p>
      <w:r>
        <w:t>code: 400</w:t>
      </w:r>
    </w:p>
    <w:p>
      <w:r>
        <w:t>message: Invalid track ID. Levels cannot be retrieved.</w:t>
      </w:r>
    </w:p>
    <w:p>
      <w:pPr>
        <w:pStyle w:val="Heading1"/>
      </w:pPr>
      <w:r>
        <w:t>/roles</w:t>
      </w:r>
    </w:p>
    <w:p>
      <w:pPr>
        <w:pStyle w:val="Heading1"/>
      </w:pPr>
      <w:r>
        <w:t>get</w:t>
      </w:r>
    </w:p>
    <w:p>
      <w:r>
        <w:t>summary: Get roles</w:t>
      </w:r>
    </w:p>
    <w:p>
      <w:r>
        <w:t>description: Retrieve the list of roles (e.g., Solution Trainee, Solution Associate, Data Engineer, etc.).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A list of roles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$ref: #/components/schemas/Role</w:t>
      </w:r>
    </w:p>
    <w:p>
      <w:pPr>
        <w:pStyle w:val="Heading1"/>
      </w:pPr>
      <w:r>
        <w:t>400</w:t>
      </w:r>
    </w:p>
    <w:p>
      <w:r>
        <w:t>description: Bad request, failed to retrieve roles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#/components/schemas/Error</w:t>
      </w:r>
    </w:p>
    <w:p>
      <w:pPr>
        <w:pStyle w:val="Heading1"/>
      </w:pPr>
      <w:r>
        <w:t>example</w:t>
      </w:r>
    </w:p>
    <w:p>
      <w:r>
        <w:t>code: 400</w:t>
      </w:r>
    </w:p>
    <w:p>
      <w:r>
        <w:t>message: Invalid request format. Unable to process roles.</w:t>
      </w:r>
    </w:p>
    <w:p>
      <w:pPr>
        <w:pStyle w:val="Heading1"/>
      </w:pPr>
      <w:r>
        <w:t>/roles/{roleId}/track</w:t>
      </w:r>
    </w:p>
    <w:p>
      <w:pPr>
        <w:pStyle w:val="Heading1"/>
      </w:pPr>
      <w:r>
        <w:t>get</w:t>
      </w:r>
    </w:p>
    <w:p>
      <w:r>
        <w:t>summary: Get track for a specific role</w:t>
      </w:r>
    </w:p>
    <w:p>
      <w:r>
        <w:t>description: Retrieve skill track for a given role.</w:t>
      </w:r>
    </w:p>
    <w:p>
      <w:pPr>
        <w:pStyle w:val="Heading2"/>
      </w:pPr>
      <w:r>
        <w:t>parameters</w:t>
      </w:r>
    </w:p>
    <w:p>
      <w:r>
        <w:t>name: roleId</w:t>
      </w:r>
    </w:p>
    <w:p>
      <w:r>
        <w:t>in: path</w:t>
      </w:r>
    </w:p>
    <w:p>
      <w:r>
        <w:t>required: True</w:t>
      </w:r>
    </w:p>
    <w:p>
      <w:pPr>
        <w:pStyle w:val="Heading1"/>
      </w:pPr>
      <w:r>
        <w:t>schema</w:t>
      </w:r>
    </w:p>
    <w:p>
      <w:r>
        <w:t>type: integer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A list of skill track for a specific role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$ref: #/components/schemas/Track</w:t>
      </w:r>
    </w:p>
    <w:p>
      <w:pPr>
        <w:pStyle w:val="Heading1"/>
      </w:pPr>
      <w:r>
        <w:t>400</w:t>
      </w:r>
    </w:p>
    <w:p>
      <w:r>
        <w:t>description: Bad request, invalid role ID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$ref: #/components/schemas/Error</w:t>
      </w:r>
    </w:p>
    <w:p>
      <w:pPr>
        <w:pStyle w:val="Heading1"/>
      </w:pPr>
      <w:r>
        <w:t>example</w:t>
      </w:r>
    </w:p>
    <w:p>
      <w:r>
        <w:t>code: 400</w:t>
      </w:r>
    </w:p>
    <w:p>
      <w:r>
        <w:t>message: Invalid role ID. Please provide a valid integer.</w:t>
      </w:r>
    </w:p>
    <w:p>
      <w:pPr>
        <w:pStyle w:val="Heading1"/>
      </w:pPr>
      <w:r>
        <w:t>components</w:t>
      </w:r>
    </w:p>
    <w:p>
      <w:pPr>
        <w:pStyle w:val="Heading1"/>
      </w:pPr>
      <w:r>
        <w:t>schemas</w:t>
      </w:r>
    </w:p>
    <w:p>
      <w:pPr>
        <w:pStyle w:val="Heading1"/>
      </w:pPr>
      <w:r>
        <w:t>Track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id</w:t>
      </w:r>
    </w:p>
    <w:p>
      <w:r>
        <w:t>type: integer</w:t>
      </w:r>
    </w:p>
    <w:p>
      <w:pPr>
        <w:pStyle w:val="Heading1"/>
      </w:pPr>
      <w:r>
        <w:t>name</w:t>
      </w:r>
    </w:p>
    <w:p>
      <w:r>
        <w:t>type: string</w:t>
      </w:r>
    </w:p>
    <w:p>
      <w:pPr>
        <w:pStyle w:val="Heading1"/>
      </w:pPr>
      <w:r>
        <w:t>description</w:t>
      </w:r>
    </w:p>
    <w:p>
      <w:r>
        <w:t>type: string</w:t>
      </w:r>
    </w:p>
    <w:p>
      <w:pPr>
        <w:pStyle w:val="Heading1"/>
      </w:pPr>
      <w:r>
        <w:t>subTrack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$ref: #/components/schemas/SubTrack</w:t>
      </w:r>
    </w:p>
    <w:p>
      <w:pPr>
        <w:pStyle w:val="Heading1"/>
      </w:pPr>
      <w:r>
        <w:t>levels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$ref: #/components/schemas/Level</w:t>
      </w:r>
    </w:p>
    <w:p>
      <w:pPr>
        <w:pStyle w:val="Heading1"/>
      </w:pPr>
      <w:r>
        <w:t>SubTrack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id</w:t>
      </w:r>
    </w:p>
    <w:p>
      <w:r>
        <w:t>type: integer</w:t>
      </w:r>
    </w:p>
    <w:p>
      <w:pPr>
        <w:pStyle w:val="Heading1"/>
      </w:pPr>
      <w:r>
        <w:t>name</w:t>
      </w:r>
    </w:p>
    <w:p>
      <w:r>
        <w:t>type: string</w:t>
      </w:r>
    </w:p>
    <w:p>
      <w:pPr>
        <w:pStyle w:val="Heading1"/>
      </w:pPr>
      <w:r>
        <w:t>description</w:t>
      </w:r>
    </w:p>
    <w:p>
      <w:r>
        <w:t>type: string</w:t>
      </w:r>
    </w:p>
    <w:p>
      <w:pPr>
        <w:pStyle w:val="Heading1"/>
      </w:pPr>
      <w:r>
        <w:t>Level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id</w:t>
      </w:r>
    </w:p>
    <w:p>
      <w:r>
        <w:t>type: integer</w:t>
      </w:r>
    </w:p>
    <w:p>
      <w:pPr>
        <w:pStyle w:val="Heading1"/>
      </w:pPr>
      <w:r>
        <w:t>name</w:t>
      </w:r>
    </w:p>
    <w:p>
      <w:r>
        <w:t>type: string</w:t>
      </w:r>
    </w:p>
    <w:p>
      <w:pPr>
        <w:pStyle w:val="Heading1"/>
      </w:pPr>
      <w:r>
        <w:t>description</w:t>
      </w:r>
    </w:p>
    <w:p>
      <w:r>
        <w:t>type: string</w:t>
      </w:r>
    </w:p>
    <w:p>
      <w:pPr>
        <w:pStyle w:val="Heading1"/>
      </w:pPr>
      <w:r>
        <w:t>rank</w:t>
      </w:r>
    </w:p>
    <w:p>
      <w:r>
        <w:t>type: integer</w:t>
      </w:r>
    </w:p>
    <w:p>
      <w:pPr>
        <w:pStyle w:val="Heading1"/>
      </w:pPr>
      <w:r>
        <w:t>Role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id</w:t>
      </w:r>
    </w:p>
    <w:p>
      <w:r>
        <w:t>type: integer</w:t>
      </w:r>
    </w:p>
    <w:p>
      <w:pPr>
        <w:pStyle w:val="Heading1"/>
      </w:pPr>
      <w:r>
        <w:t>name</w:t>
      </w:r>
    </w:p>
    <w:p>
      <w:r>
        <w:t>type: string</w:t>
      </w:r>
    </w:p>
    <w:p>
      <w:pPr>
        <w:pStyle w:val="Heading1"/>
      </w:pPr>
      <w:r>
        <w:t>description</w:t>
      </w:r>
    </w:p>
    <w:p>
      <w:r>
        <w:t>type: string</w:t>
      </w:r>
    </w:p>
    <w:p>
      <w:pPr>
        <w:pStyle w:val="Heading1"/>
      </w:pPr>
      <w:r>
        <w:t>track</w:t>
      </w:r>
    </w:p>
    <w:p>
      <w:r>
        <w:t>type: array</w:t>
      </w:r>
    </w:p>
    <w:p>
      <w:pPr>
        <w:pStyle w:val="Heading1"/>
      </w:pPr>
      <w:r>
        <w:t>items</w:t>
      </w:r>
    </w:p>
    <w:p>
      <w:r>
        <w:t>$ref: #/components/schemas/Track</w:t>
      </w:r>
    </w:p>
    <w:p>
      <w:pPr>
        <w:pStyle w:val="Heading1"/>
      </w:pPr>
      <w:r>
        <w:t>Error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code</w:t>
      </w:r>
    </w:p>
    <w:p>
      <w:r>
        <w:t>type: integer</w:t>
      </w:r>
    </w:p>
    <w:p>
      <w:pPr>
        <w:pStyle w:val="Heading1"/>
      </w:pPr>
      <w:r>
        <w:t>message</w:t>
      </w:r>
    </w:p>
    <w:p>
      <w:r>
        <w:t>type: string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