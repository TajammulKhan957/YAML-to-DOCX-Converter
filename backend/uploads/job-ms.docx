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YAML to DOCX</w:t>
      </w:r>
    </w:p>
    <w:p>
      <w:r>
        <w:t>openapi: 3.0.3</w:t>
      </w:r>
    </w:p>
    <w:p>
      <w:pPr>
        <w:pStyle w:val="Heading1"/>
      </w:pPr>
      <w:r>
        <w:t>info</w:t>
      </w:r>
    </w:p>
    <w:p>
      <w:r>
        <w:t>title: job-ms</w:t>
      </w:r>
    </w:p>
    <w:p>
      <w:r>
        <w:t>description: This is the YAML for job ms</w:t>
      </w:r>
    </w:p>
    <w:p>
      <w:pPr>
        <w:pStyle w:val="Heading1"/>
      </w:pPr>
      <w:r>
        <w:t>contact</w:t>
      </w:r>
    </w:p>
    <w:p>
      <w:r>
        <w:t>email: nikita.rai@tibilsolutions.com</w:t>
      </w:r>
    </w:p>
    <w:p>
      <w:r>
        <w:t>version: 1.0.11</w:t>
      </w:r>
    </w:p>
    <w:p>
      <w:pPr>
        <w:pStyle w:val="Heading2"/>
      </w:pPr>
      <w:r>
        <w:t>tags</w:t>
      </w:r>
    </w:p>
    <w:p>
      <w:r>
        <w:t>name: job</w:t>
      </w:r>
    </w:p>
    <w:p>
      <w:r>
        <w:t>description: job-ms APIs</w:t>
      </w:r>
    </w:p>
    <w:p>
      <w:pPr>
        <w:pStyle w:val="Heading1"/>
      </w:pPr>
      <w:r>
        <w:t>paths</w:t>
      </w:r>
    </w:p>
    <w:p>
      <w:pPr>
        <w:pStyle w:val="Heading1"/>
      </w:pPr>
      <w:r>
        <w:t>/job/job-count</w:t>
      </w:r>
    </w:p>
    <w:p>
      <w:pPr>
        <w:pStyle w:val="Heading1"/>
      </w:pPr>
      <w:r>
        <w:t>get</w:t>
      </w:r>
    </w:p>
    <w:p>
      <w:pPr>
        <w:pStyle w:val="Heading2"/>
      </w:pPr>
      <w:r>
        <w:t>tags</w:t>
      </w:r>
    </w:p>
    <w:p>
      <w:r>
        <w:t>- job</w:t>
      </w:r>
    </w:p>
    <w:p>
      <w:r>
        <w:t>summary: Get job files</w:t>
      </w:r>
    </w:p>
    <w:p>
      <w:r>
        <w:t>operationId: getJobCount</w:t>
      </w:r>
    </w:p>
    <w:p>
      <w:pPr>
        <w:pStyle w:val="Heading2"/>
      </w:pPr>
      <w:r>
        <w:t>parameters</w:t>
      </w:r>
    </w:p>
    <w:p>
      <w:r>
        <w:t>name: org_id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Job_count</w:t>
      </w:r>
    </w:p>
    <w:p>
      <w:r>
        <w:t>type: string</w:t>
      </w:r>
    </w:p>
    <w:p>
      <w:r>
        <w:t>example: 5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#/components/schemas/empty_error</w:t>
      </w:r>
    </w:p>
    <w:p>
      <w:pPr>
        <w:pStyle w:val="Heading1"/>
      </w:pPr>
      <w:r>
        <w:t>/job/applicant-count</w:t>
      </w:r>
    </w:p>
    <w:p>
      <w:pPr>
        <w:pStyle w:val="Heading1"/>
      </w:pPr>
      <w:r>
        <w:t>get</w:t>
      </w:r>
    </w:p>
    <w:p>
      <w:pPr>
        <w:pStyle w:val="Heading2"/>
      </w:pPr>
      <w:r>
        <w:t>tags</w:t>
      </w:r>
    </w:p>
    <w:p>
      <w:r>
        <w:t>- job</w:t>
      </w:r>
    </w:p>
    <w:p>
      <w:r>
        <w:t>summary: get job files</w:t>
      </w:r>
    </w:p>
    <w:p>
      <w:r>
        <w:t>operationId: getApplicantCount</w:t>
      </w:r>
    </w:p>
    <w:p>
      <w:pPr>
        <w:pStyle w:val="Heading2"/>
      </w:pPr>
      <w:r>
        <w:t>parameters</w:t>
      </w:r>
    </w:p>
    <w:p>
      <w:r>
        <w:t>name: org_id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Job_count</w:t>
      </w:r>
    </w:p>
    <w:p>
      <w:r>
        <w:t>type: string</w:t>
      </w:r>
    </w:p>
    <w:p>
      <w:r>
        <w:t>example: 5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#/components/schemas/empty_error</w:t>
      </w:r>
    </w:p>
    <w:p>
      <w:pPr>
        <w:pStyle w:val="Heading1"/>
      </w:pPr>
      <w:r>
        <w:t>/job/status</w:t>
      </w:r>
    </w:p>
    <w:p>
      <w:pPr>
        <w:pStyle w:val="Heading1"/>
      </w:pPr>
      <w:r>
        <w:t>get</w:t>
      </w:r>
    </w:p>
    <w:p>
      <w:pPr>
        <w:pStyle w:val="Heading2"/>
      </w:pPr>
      <w:r>
        <w:t>tags</w:t>
      </w:r>
    </w:p>
    <w:p>
      <w:r>
        <w:t>- Applicants</w:t>
      </w:r>
    </w:p>
    <w:p>
      <w:r>
        <w:t>summary: Applicants Status</w:t>
      </w:r>
    </w:p>
    <w:p>
      <w:r>
        <w:t>description: Retrieve the status of job applicants.</w:t>
      </w:r>
    </w:p>
    <w:p>
      <w:r>
        <w:t>operationId: getApplicantsStatus</w:t>
      </w:r>
    </w:p>
    <w:p>
      <w:pPr>
        <w:pStyle w:val="Heading2"/>
      </w:pPr>
      <w:r>
        <w:t>parameters</w:t>
      </w:r>
    </w:p>
    <w:p>
      <w:r>
        <w:t>name: context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pPr>
        <w:pStyle w:val="Heading2"/>
      </w:pPr>
      <w:r>
        <w:t>enum</w:t>
      </w:r>
    </w:p>
    <w:p>
      <w:r>
        <w:t>- applicant</w:t>
      </w:r>
    </w:p>
    <w:p>
      <w:r>
        <w:t>- job</w:t>
      </w:r>
    </w:p>
    <w:p>
      <w:r>
        <w:t>description: Context parameter to provide filtering for the status request.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data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pid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Application received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APPLICATION RECEIVED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#/components/schemas/empty_error</w:t>
      </w:r>
    </w:p>
    <w:p>
      <w:pPr>
        <w:pStyle w:val="Heading1"/>
      </w:pPr>
      <w:r>
        <w:t>/job/job</w:t>
      </w:r>
    </w:p>
    <w:p>
      <w:pPr>
        <w:pStyle w:val="Heading1"/>
      </w:pPr>
      <w:r>
        <w:t>post</w:t>
      </w:r>
    </w:p>
    <w:p>
      <w:pPr>
        <w:pStyle w:val="Heading2"/>
      </w:pPr>
      <w:r>
        <w:t>tags</w:t>
      </w:r>
    </w:p>
    <w:p>
      <w:r>
        <w:t>- job</w:t>
      </w:r>
    </w:p>
    <w:p>
      <w:r>
        <w:t>summary: Create a new job post</w:t>
      </w:r>
    </w:p>
    <w:p>
      <w:pPr>
        <w:pStyle w:val="Heading1"/>
      </w:pPr>
      <w:r>
        <w:t>requestBody</w:t>
      </w:r>
    </w:p>
    <w:p>
      <w:r>
        <w:t>required: True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org_id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provider_id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context</w:t>
      </w:r>
    </w:p>
    <w:p>
      <w:r>
        <w:t>type: string</w:t>
      </w:r>
    </w:p>
    <w:p>
      <w:r>
        <w:t>example: onest:work-opportunities</w:t>
      </w:r>
    </w:p>
    <w:p>
      <w:pPr>
        <w:pStyle w:val="Heading1"/>
      </w:pPr>
      <w:r>
        <w:t>ojson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Blue collar workers female</w:t>
      </w:r>
    </w:p>
    <w:p>
      <w:pPr>
        <w:pStyle w:val="Heading1"/>
      </w:pPr>
      <w:r>
        <w:t>long_desc</w:t>
      </w:r>
    </w:p>
    <w:p>
      <w:r>
        <w:t>type: string</w:t>
      </w:r>
    </w:p>
    <w:p>
      <w:r>
        <w:t>example: Technician with a creative mindset</w:t>
      </w:r>
    </w:p>
    <w:p>
      <w:pPr>
        <w:pStyle w:val="Heading1"/>
      </w:pPr>
      <w:r>
        <w:t>media</w:t>
      </w:r>
    </w:p>
    <w:p>
      <w:pPr>
        <w:pStyle w:val="Heading1"/>
      </w:pPr>
      <w:r>
        <w:t>items</w:t>
      </w:r>
    </w:p>
    <w:p>
      <w:r>
        <w:t>type: array</w:t>
      </w:r>
    </w:p>
    <w:p>
      <w:pPr>
        <w:pStyle w:val="Heading1"/>
      </w:pPr>
      <w:r>
        <w:t>creator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Tata Electronics</w:t>
      </w:r>
    </w:p>
    <w:p>
      <w:pPr>
        <w:pStyle w:val="Heading1"/>
      </w:pPr>
      <w:r>
        <w:t>quantity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available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count</w:t>
      </w:r>
    </w:p>
    <w:p>
      <w:r>
        <w:t>type: integer</w:t>
      </w:r>
    </w:p>
    <w:p>
      <w:r>
        <w:t>example: 150</w:t>
      </w:r>
    </w:p>
    <w:p>
      <w:pPr>
        <w:pStyle w:val="Heading1"/>
      </w:pPr>
      <w:r>
        <w:t>location_ids</w:t>
      </w:r>
    </w:p>
    <w:p>
      <w:pPr>
        <w:pStyle w:val="Heading1"/>
      </w:pPr>
      <w:r>
        <w:t>items</w:t>
      </w:r>
    </w:p>
    <w:p>
      <w:r>
        <w:t>type: array</w:t>
      </w:r>
    </w:p>
    <w:p>
      <w:r>
        <w:t>example: 12 ,14</w:t>
      </w:r>
    </w:p>
    <w:p>
      <w:pPr>
        <w:pStyle w:val="Heading1"/>
      </w:pPr>
      <w:r>
        <w:t>fulfillment_ids</w:t>
      </w:r>
    </w:p>
    <w:p>
      <w:pPr>
        <w:pStyle w:val="Heading1"/>
      </w:pPr>
      <w:r>
        <w:t>items</w:t>
      </w:r>
    </w:p>
    <w:p>
      <w:r>
        <w:t>type: array</w:t>
      </w:r>
    </w:p>
    <w:p>
      <w:r>
        <w:t>example: 1,2,3</w:t>
      </w:r>
    </w:p>
    <w:p>
      <w:pPr>
        <w:pStyle w:val="Heading1"/>
      </w:pPr>
      <w:r>
        <w:t>tags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academic-eligibility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Academic eligibility</w:t>
      </w:r>
    </w:p>
    <w:p>
      <w:pPr>
        <w:pStyle w:val="Heading1"/>
      </w:pPr>
      <w:r>
        <w:t>list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course-name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Name of the course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Class-X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mandatory-eligibility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Mandatory Eligibility</w:t>
      </w:r>
    </w:p>
    <w:p>
      <w:pPr>
        <w:pStyle w:val="Heading1"/>
      </w:pPr>
      <w:r>
        <w:t>value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job-requirements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Job requirements</w:t>
      </w:r>
    </w:p>
    <w:p>
      <w:pPr>
        <w:pStyle w:val="Heading1"/>
      </w:pPr>
      <w:r>
        <w:t>list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req-experience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Required work experience in years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2.5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req-prof-skill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Skills required for the role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android-development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listing-details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Listing details</w:t>
      </w:r>
    </w:p>
    <w:p>
      <w:pPr>
        <w:pStyle w:val="Heading1"/>
      </w:pPr>
      <w:r>
        <w:t>list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industry-type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Industry type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IT Services &amp; Consulting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department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Department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Engineering - Software &amp; QA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employment-type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Employment-type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full-time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job-role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Job-role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DevOps Engineer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salary-info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Salary information</w:t>
      </w:r>
    </w:p>
    <w:p>
      <w:pPr>
        <w:pStyle w:val="Heading1"/>
      </w:pPr>
      <w:r>
        <w:t>list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gross-min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Minimum gross pay</w:t>
      </w:r>
    </w:p>
    <w:p>
      <w:pPr>
        <w:pStyle w:val="Heading1"/>
      </w:pPr>
      <w:r>
        <w:t>value</w:t>
      </w:r>
    </w:p>
    <w:p>
      <w:r>
        <w:t>type: integer</w:t>
      </w:r>
    </w:p>
    <w:p>
      <w:r>
        <w:t>example: 2000000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gross-max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Maximum gross pay</w:t>
      </w:r>
    </w:p>
    <w:p>
      <w:pPr>
        <w:pStyle w:val="Heading1"/>
      </w:pPr>
      <w:r>
        <w:t>value</w:t>
      </w:r>
    </w:p>
    <w:p>
      <w:r>
        <w:t>type: integer</w:t>
      </w:r>
    </w:p>
    <w:p>
      <w:r>
        <w:t>example: 2500000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Applicant_form_details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title</w:t>
      </w:r>
    </w:p>
    <w:p>
      <w:r>
        <w:t>type: string</w:t>
      </w:r>
    </w:p>
    <w:p>
      <w:r>
        <w:t>example: Personal Details</w:t>
      </w:r>
    </w:p>
    <w:p>
      <w:pPr>
        <w:pStyle w:val="Heading1"/>
      </w:pPr>
      <w:r>
        <w:t>fields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user-full-name</w:t>
      </w:r>
    </w:p>
    <w:p>
      <w:pPr>
        <w:pStyle w:val="Heading1"/>
      </w:pPr>
      <w:r>
        <w:t>type</w:t>
      </w:r>
    </w:p>
    <w:p>
      <w:r>
        <w:t>type: string</w:t>
      </w:r>
    </w:p>
    <w:p>
      <w:r>
        <w:t>example: text</w:t>
      </w:r>
    </w:p>
    <w:p>
      <w:pPr>
        <w:pStyle w:val="Heading1"/>
      </w:pPr>
      <w:r>
        <w:t>required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label</w:t>
      </w:r>
    </w:p>
    <w:p>
      <w:r>
        <w:t>type: string</w:t>
      </w:r>
    </w:p>
    <w:p>
      <w:r>
        <w:t>example: user-full-name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user-phone-number</w:t>
      </w:r>
    </w:p>
    <w:p>
      <w:pPr>
        <w:pStyle w:val="Heading1"/>
      </w:pPr>
      <w:r>
        <w:t>type</w:t>
      </w:r>
    </w:p>
    <w:p>
      <w:r>
        <w:t>type: string</w:t>
      </w:r>
    </w:p>
    <w:p>
      <w:r>
        <w:t>example: text</w:t>
      </w:r>
    </w:p>
    <w:p>
      <w:pPr>
        <w:pStyle w:val="Heading1"/>
      </w:pPr>
      <w:r>
        <w:t>required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label</w:t>
      </w:r>
    </w:p>
    <w:p>
      <w:r>
        <w:t>type: string</w:t>
      </w:r>
    </w:p>
    <w:p>
      <w:r>
        <w:t>example: Phone number</w:t>
      </w:r>
    </w:p>
    <w:p>
      <w:pPr>
        <w:pStyle w:val="Heading1"/>
      </w:pPr>
      <w:r>
        <w:t>submitButton</w:t>
      </w:r>
    </w:p>
    <w:p>
      <w:r>
        <w:t>type: string</w:t>
      </w:r>
    </w:p>
    <w:p>
      <w:r>
        <w:t>example: Submit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Data Inserted successfully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#/components/schemas/create_error</w:t>
      </w:r>
    </w:p>
    <w:p>
      <w:pPr>
        <w:pStyle w:val="Heading1"/>
      </w:pPr>
      <w:r>
        <w:t>/job/job/{pid}</w:t>
      </w:r>
    </w:p>
    <w:p>
      <w:pPr>
        <w:pStyle w:val="Heading1"/>
      </w:pPr>
      <w:r>
        <w:t>put</w:t>
      </w:r>
    </w:p>
    <w:p>
      <w:pPr>
        <w:pStyle w:val="Heading2"/>
      </w:pPr>
      <w:r>
        <w:t>tags</w:t>
      </w:r>
    </w:p>
    <w:p>
      <w:r>
        <w:t>- job</w:t>
      </w:r>
    </w:p>
    <w:p>
      <w:r>
        <w:t xml:space="preserve">summary: Update the Job </w:t>
      </w:r>
    </w:p>
    <w:p>
      <w:r>
        <w:t>description: updateJob</w:t>
      </w:r>
    </w:p>
    <w:p>
      <w:r>
        <w:t>operationId: updateJob</w:t>
      </w:r>
    </w:p>
    <w:p>
      <w:pPr>
        <w:pStyle w:val="Heading2"/>
      </w:pPr>
      <w:r>
        <w:t>parameters</w:t>
      </w:r>
    </w:p>
    <w:p>
      <w:r>
        <w:t>name: pid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job updated successfully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#/components/schemas/empty_error</w:t>
      </w:r>
    </w:p>
    <w:p>
      <w:pPr>
        <w:pStyle w:val="Heading1"/>
      </w:pPr>
      <w:r>
        <w:t>/job/jobs</w:t>
      </w:r>
    </w:p>
    <w:p>
      <w:pPr>
        <w:pStyle w:val="Heading1"/>
      </w:pPr>
      <w:r>
        <w:t>get</w:t>
      </w:r>
    </w:p>
    <w:p>
      <w:pPr>
        <w:pStyle w:val="Heading2"/>
      </w:pPr>
      <w:r>
        <w:t>tags</w:t>
      </w:r>
    </w:p>
    <w:p>
      <w:r>
        <w:t>- job</w:t>
      </w:r>
    </w:p>
    <w:p>
      <w:r>
        <w:t>summary: Get job files</w:t>
      </w:r>
    </w:p>
    <w:p>
      <w:r>
        <w:t>operationId: getJobByFilter</w:t>
      </w:r>
    </w:p>
    <w:p>
      <w:pPr>
        <w:pStyle w:val="Heading2"/>
      </w:pPr>
      <w:r>
        <w:t>parameters</w:t>
      </w:r>
    </w:p>
    <w:p>
      <w:r>
        <w:t>name: org_id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r>
        <w:t>name: context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string</w:t>
      </w:r>
    </w:p>
    <w:p>
      <w:pPr>
        <w:pStyle w:val="Heading2"/>
      </w:pPr>
      <w:r>
        <w:t>enum</w:t>
      </w:r>
    </w:p>
    <w:p>
      <w:r>
        <w:t>- onest:work-opportunities</w:t>
      </w:r>
    </w:p>
    <w:p>
      <w:r>
        <w:t>- onest:financial-support</w:t>
      </w:r>
    </w:p>
    <w:p>
      <w:r>
        <w:t>name: job_id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r>
        <w:t>name: jobTitle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OLA</w:t>
      </w:r>
    </w:p>
    <w:p>
      <w:r>
        <w:t>name: industry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software</w:t>
      </w:r>
    </w:p>
    <w:p>
      <w:r>
        <w:t>name: status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active</w:t>
      </w:r>
    </w:p>
    <w:p>
      <w:r>
        <w:t>name: fromDate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yyyy-mm-dd</w:t>
      </w:r>
    </w:p>
    <w:p>
      <w:r>
        <w:t>name: toDate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yyyy-mm-dd</w:t>
      </w:r>
    </w:p>
    <w:p>
      <w:r>
        <w:t>name: experience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5</w:t>
      </w:r>
    </w:p>
    <w:p>
      <w:r>
        <w:t>name: location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pid</w:t>
      </w:r>
    </w:p>
    <w:p>
      <w:r>
        <w:t>name: jobProvider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ABC Academy</w:t>
      </w:r>
    </w:p>
    <w:p>
      <w:r>
        <w:t>name: Skills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Ms-Excel</w:t>
      </w:r>
    </w:p>
    <w:p>
      <w:r>
        <w:t>name: searchTerm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pPr>
        <w:pStyle w:val="Heading2"/>
      </w:pPr>
      <w:r>
        <w:t>enum</w:t>
      </w:r>
    </w:p>
    <w:p>
      <w:r>
        <w:t>- designation</w:t>
      </w:r>
    </w:p>
    <w:p>
      <w:r>
        <w:t>- job_description</w:t>
      </w:r>
    </w:p>
    <w:p>
      <w:r>
        <w:t>- company_name</w:t>
      </w:r>
    </w:p>
    <w:p>
      <w:r>
        <w:t>- Location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job_id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totalnumberofapplicants</w:t>
      </w:r>
    </w:p>
    <w:p>
      <w:r>
        <w:t>type: integer</w:t>
      </w:r>
    </w:p>
    <w:p>
      <w:r>
        <w:t>example: 45</w:t>
      </w:r>
    </w:p>
    <w:p>
      <w:pPr>
        <w:pStyle w:val="Heading1"/>
      </w:pPr>
      <w:r>
        <w:t>actuallyFilledVacancies</w:t>
      </w:r>
    </w:p>
    <w:p>
      <w:r>
        <w:t>type: integer</w:t>
      </w:r>
    </w:p>
    <w:p>
      <w:r>
        <w:t>example: 25</w:t>
      </w:r>
    </w:p>
    <w:p>
      <w:pPr>
        <w:pStyle w:val="Heading1"/>
      </w:pPr>
      <w:r>
        <w:t>job_provider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postedBy</w:t>
      </w:r>
    </w:p>
    <w:p>
      <w:r>
        <w:t>type: string</w:t>
      </w:r>
    </w:p>
    <w:p>
      <w:r>
        <w:t>example: Priya T</w:t>
      </w:r>
    </w:p>
    <w:p>
      <w:pPr>
        <w:pStyle w:val="Heading1"/>
      </w:pPr>
      <w:r>
        <w:t>location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Delhi</w:t>
      </w:r>
    </w:p>
    <w:p>
      <w:pPr>
        <w:pStyle w:val="Heading1"/>
      </w:pPr>
      <w:r>
        <w:t>created_at</w:t>
      </w:r>
    </w:p>
    <w:p>
      <w:r>
        <w:t>type: string</w:t>
      </w:r>
    </w:p>
    <w:p>
      <w:r>
        <w:t>example: 2024-02-05 14:27:56.687000+00:00</w:t>
      </w:r>
    </w:p>
    <w:p>
      <w:pPr>
        <w:pStyle w:val="Heading1"/>
      </w:pPr>
      <w:r>
        <w:t>status</w:t>
      </w:r>
    </w:p>
    <w:p>
      <w:r>
        <w:t>type: string</w:t>
      </w:r>
    </w:p>
    <w:p>
      <w:r>
        <w:t>example: active</w:t>
      </w:r>
    </w:p>
    <w:p>
      <w:pPr>
        <w:pStyle w:val="Heading1"/>
      </w:pPr>
      <w:r>
        <w:t>ojson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Blue collar workers female</w:t>
      </w:r>
    </w:p>
    <w:p>
      <w:pPr>
        <w:pStyle w:val="Heading1"/>
      </w:pPr>
      <w:r>
        <w:t>long_desc</w:t>
      </w:r>
    </w:p>
    <w:p>
      <w:r>
        <w:t>type: string</w:t>
      </w:r>
    </w:p>
    <w:p>
      <w:r>
        <w:t>example: Technician with a creative mindset</w:t>
      </w:r>
    </w:p>
    <w:p>
      <w:pPr>
        <w:pStyle w:val="Heading1"/>
      </w:pPr>
      <w:r>
        <w:t>media</w:t>
      </w:r>
    </w:p>
    <w:p>
      <w:pPr>
        <w:pStyle w:val="Heading1"/>
      </w:pPr>
      <w:r>
        <w:t>items</w:t>
      </w:r>
    </w:p>
    <w:p>
      <w:r>
        <w:t>type: array</w:t>
      </w:r>
    </w:p>
    <w:p>
      <w:pPr>
        <w:pStyle w:val="Heading1"/>
      </w:pPr>
      <w:r>
        <w:t>creator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Tata Electronics</w:t>
      </w:r>
    </w:p>
    <w:p>
      <w:pPr>
        <w:pStyle w:val="Heading1"/>
      </w:pPr>
      <w:r>
        <w:t>quantity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available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count</w:t>
      </w:r>
    </w:p>
    <w:p>
      <w:r>
        <w:t>type: integer</w:t>
      </w:r>
    </w:p>
    <w:p>
      <w:r>
        <w:t>example: 150</w:t>
      </w:r>
    </w:p>
    <w:p>
      <w:pPr>
        <w:pStyle w:val="Heading1"/>
      </w:pPr>
      <w:r>
        <w:t>location_ids</w:t>
      </w:r>
    </w:p>
    <w:p>
      <w:pPr>
        <w:pStyle w:val="Heading1"/>
      </w:pPr>
      <w:r>
        <w:t>items</w:t>
      </w:r>
    </w:p>
    <w:p>
      <w:r>
        <w:t>type: array</w:t>
      </w:r>
    </w:p>
    <w:p>
      <w:r>
        <w:t>example: 12 ,14</w:t>
      </w:r>
    </w:p>
    <w:p>
      <w:pPr>
        <w:pStyle w:val="Heading1"/>
      </w:pPr>
      <w:r>
        <w:t>fulfillment_ids</w:t>
      </w:r>
    </w:p>
    <w:p>
      <w:pPr>
        <w:pStyle w:val="Heading1"/>
      </w:pPr>
      <w:r>
        <w:t>items</w:t>
      </w:r>
    </w:p>
    <w:p>
      <w:r>
        <w:t>type: array</w:t>
      </w:r>
    </w:p>
    <w:p>
      <w:r>
        <w:t>example: 1,2,3</w:t>
      </w:r>
    </w:p>
    <w:p>
      <w:pPr>
        <w:pStyle w:val="Heading1"/>
      </w:pPr>
      <w:r>
        <w:t>tags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academic-eligibility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Academic eligibility</w:t>
      </w:r>
    </w:p>
    <w:p>
      <w:pPr>
        <w:pStyle w:val="Heading1"/>
      </w:pPr>
      <w:r>
        <w:t>list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course-name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Name of the course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Class-X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mandatory-eligibility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Mandatory Eligibility</w:t>
      </w:r>
    </w:p>
    <w:p>
      <w:pPr>
        <w:pStyle w:val="Heading1"/>
      </w:pPr>
      <w:r>
        <w:t>value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job-requirements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Job requirements</w:t>
      </w:r>
    </w:p>
    <w:p>
      <w:pPr>
        <w:pStyle w:val="Heading1"/>
      </w:pPr>
      <w:r>
        <w:t>list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req-experience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Required work experience in years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2.5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req-prof-skill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Skills required for the role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android-development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listing-details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Listing details</w:t>
      </w:r>
    </w:p>
    <w:p>
      <w:pPr>
        <w:pStyle w:val="Heading1"/>
      </w:pPr>
      <w:r>
        <w:t>list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industry-type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Industry type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IT Services &amp; Consulting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department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Department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Engineering - Software &amp; QA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employment-type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Employment-type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full-time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job-role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Job-role</w:t>
      </w:r>
    </w:p>
    <w:p>
      <w:pPr>
        <w:pStyle w:val="Heading1"/>
      </w:pPr>
      <w:r>
        <w:t>value</w:t>
      </w:r>
    </w:p>
    <w:p>
      <w:r>
        <w:t>type: string</w:t>
      </w:r>
    </w:p>
    <w:p>
      <w:r>
        <w:t>example: DevOps Engineer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salary-info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Salary information</w:t>
      </w:r>
    </w:p>
    <w:p>
      <w:pPr>
        <w:pStyle w:val="Heading1"/>
      </w:pPr>
      <w:r>
        <w:t>list</w:t>
      </w:r>
    </w:p>
    <w:p>
      <w:r>
        <w:t>type: array</w:t>
      </w:r>
    </w:p>
    <w:p>
      <w:pPr>
        <w:pStyle w:val="Heading1"/>
      </w:pPr>
      <w:r>
        <w:t>items</w:t>
      </w:r>
    </w:p>
    <w:p>
      <w:pPr>
        <w:pStyle w:val="Heading2"/>
      </w:pPr>
      <w:r>
        <w:t>oneOf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gross-min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Minimum gross pay</w:t>
      </w:r>
    </w:p>
    <w:p>
      <w:pPr>
        <w:pStyle w:val="Heading1"/>
      </w:pPr>
      <w:r>
        <w:t>value</w:t>
      </w:r>
    </w:p>
    <w:p>
      <w:r>
        <w:t>type: integer</w:t>
      </w:r>
    </w:p>
    <w:p>
      <w:r>
        <w:t>example: 2000000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descriptor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string</w:t>
      </w:r>
    </w:p>
    <w:p>
      <w:r>
        <w:t>example: gross-max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Maximum gross pay</w:t>
      </w:r>
    </w:p>
    <w:p>
      <w:pPr>
        <w:pStyle w:val="Heading1"/>
      </w:pPr>
      <w:r>
        <w:t>value</w:t>
      </w:r>
    </w:p>
    <w:p>
      <w:r>
        <w:t>type: integer</w:t>
      </w:r>
    </w:p>
    <w:p>
      <w:r>
        <w:t>example: 2500000</w:t>
      </w:r>
    </w:p>
    <w:p>
      <w:pPr>
        <w:pStyle w:val="Heading1"/>
      </w:pPr>
      <w:r>
        <w:t>display</w:t>
      </w:r>
    </w:p>
    <w:p>
      <w:r>
        <w:t>type: boolean</w:t>
      </w:r>
    </w:p>
    <w:p>
      <w:r>
        <w:t>example: True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#/components/schemas/empty_error</w:t>
      </w:r>
    </w:p>
    <w:p>
      <w:pPr>
        <w:pStyle w:val="Heading1"/>
      </w:pPr>
      <w:r>
        <w:t>/job/applicant/</w:t>
      </w:r>
    </w:p>
    <w:p>
      <w:pPr>
        <w:pStyle w:val="Heading1"/>
      </w:pPr>
      <w:r>
        <w:t>get</w:t>
      </w:r>
    </w:p>
    <w:p>
      <w:pPr>
        <w:pStyle w:val="Heading2"/>
      </w:pPr>
      <w:r>
        <w:t>tags</w:t>
      </w:r>
    </w:p>
    <w:p>
      <w:r>
        <w:t>- Applicants</w:t>
      </w:r>
    </w:p>
    <w:p>
      <w:r>
        <w:t>summary: get applicant filter</w:t>
      </w:r>
    </w:p>
    <w:p>
      <w:r>
        <w:t>operationId: getApplicantsList</w:t>
      </w:r>
    </w:p>
    <w:p>
      <w:pPr>
        <w:pStyle w:val="Heading2"/>
      </w:pPr>
      <w:r>
        <w:t>parameters</w:t>
      </w:r>
    </w:p>
    <w:p>
      <w:r>
        <w:t>name: job_id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name: pid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r>
        <w:t>required: True</w:t>
      </w:r>
    </w:p>
    <w:p>
      <w:r>
        <w:t>name: status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4</w:t>
      </w:r>
    </w:p>
    <w:p>
      <w:r>
        <w:t>name: fromDate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From (yyyy-mm-dd)</w:t>
      </w:r>
    </w:p>
    <w:p>
      <w:r>
        <w:t>name: toDate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example: To (yyyy-mm-dd)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data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pid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Rahul Singh</w:t>
      </w:r>
    </w:p>
    <w:p>
      <w:pPr>
        <w:pStyle w:val="Heading1"/>
      </w:pPr>
      <w:r>
        <w:t>email</w:t>
      </w:r>
    </w:p>
    <w:p>
      <w:r>
        <w:t>type: string</w:t>
      </w:r>
    </w:p>
    <w:p>
      <w:r>
        <w:t>example: rahulsingh@gmail.com</w:t>
      </w:r>
    </w:p>
    <w:p>
      <w:pPr>
        <w:pStyle w:val="Heading1"/>
      </w:pPr>
      <w:r>
        <w:t>phone</w:t>
      </w:r>
    </w:p>
    <w:p>
      <w:r>
        <w:t>type: integer</w:t>
      </w:r>
    </w:p>
    <w:p>
      <w:r>
        <w:t>example: 7896342341</w:t>
      </w:r>
    </w:p>
    <w:p>
      <w:pPr>
        <w:pStyle w:val="Heading1"/>
      </w:pPr>
      <w:r>
        <w:t>Work Experience</w:t>
      </w:r>
    </w:p>
    <w:p>
      <w:r>
        <w:t>type: integer</w:t>
      </w:r>
    </w:p>
    <w:p>
      <w:r>
        <w:t>example: 2</w:t>
      </w:r>
    </w:p>
    <w:p>
      <w:pPr>
        <w:pStyle w:val="Heading1"/>
      </w:pPr>
      <w:r>
        <w:t>resume</w:t>
      </w:r>
    </w:p>
    <w:p>
      <w:r>
        <w:t>type: string</w:t>
      </w:r>
    </w:p>
    <w:p>
      <w:r>
        <w:t>example: pdf</w:t>
      </w:r>
    </w:p>
    <w:p>
      <w:pPr>
        <w:pStyle w:val="Heading1"/>
      </w:pPr>
      <w:r>
        <w:t>created_at</w:t>
      </w:r>
    </w:p>
    <w:p>
      <w:r>
        <w:t>type: string</w:t>
      </w:r>
    </w:p>
    <w:p>
      <w:r>
        <w:t>example: 2024-02-05 14:27:56.687000+00:00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#/components/schemas/empty_error</w:t>
      </w:r>
    </w:p>
    <w:p>
      <w:pPr>
        <w:pStyle w:val="Heading1"/>
      </w:pPr>
      <w:r>
        <w:t>put</w:t>
      </w:r>
    </w:p>
    <w:p>
      <w:pPr>
        <w:pStyle w:val="Heading2"/>
      </w:pPr>
      <w:r>
        <w:t>tags</w:t>
      </w:r>
    </w:p>
    <w:p>
      <w:r>
        <w:t>- Status</w:t>
      </w:r>
    </w:p>
    <w:p>
      <w:r>
        <w:t>summary:  updateApplicantDetail</w:t>
      </w:r>
    </w:p>
    <w:p>
      <w:r>
        <w:t>description: updateApplicantDetail</w:t>
      </w:r>
    </w:p>
    <w:p>
      <w:r>
        <w:t>operationId: updateApplicantDetail</w:t>
      </w:r>
    </w:p>
    <w:p>
      <w:pPr>
        <w:pStyle w:val="Heading2"/>
      </w:pPr>
      <w:r>
        <w:t>parameters</w:t>
      </w:r>
    </w:p>
    <w:p>
      <w:r>
        <w:t>name: pid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r>
        <w:t>name: status_pid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2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status updated successfully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#/components/schemas/create_error</w:t>
      </w:r>
    </w:p>
    <w:p>
      <w:pPr>
        <w:pStyle w:val="Heading1"/>
      </w:pPr>
      <w:r>
        <w:t>/job/locations</w:t>
      </w:r>
    </w:p>
    <w:p>
      <w:pPr>
        <w:pStyle w:val="Heading1"/>
      </w:pPr>
      <w:r>
        <w:t>get</w:t>
      </w:r>
    </w:p>
    <w:p>
      <w:pPr>
        <w:pStyle w:val="Heading2"/>
      </w:pPr>
      <w:r>
        <w:t>tags</w:t>
      </w:r>
    </w:p>
    <w:p>
      <w:r>
        <w:t>- Locations</w:t>
      </w:r>
    </w:p>
    <w:p>
      <w:r>
        <w:t>summary: get Location List</w:t>
      </w:r>
    </w:p>
    <w:p>
      <w:r>
        <w:t>operationId: getLocationDetail</w:t>
      </w:r>
    </w:p>
    <w:p>
      <w:pPr>
        <w:pStyle w:val="Heading2"/>
      </w:pPr>
      <w:r>
        <w:t>parameters</w:t>
      </w:r>
    </w:p>
    <w:p>
      <w:r>
        <w:t>name: searchTerm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string</w:t>
      </w:r>
    </w:p>
    <w:p>
      <w:r>
        <w:t>name: offset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r>
        <w:t>name: limit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10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data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Delhi</w:t>
      </w:r>
    </w:p>
    <w:p>
      <w:pPr>
        <w:pStyle w:val="Heading1"/>
      </w:pPr>
      <w:r>
        <w:t>state_pid</w:t>
      </w:r>
    </w:p>
    <w:p>
      <w:r>
        <w:t>type: integer</w:t>
      </w:r>
    </w:p>
    <w:p>
      <w:r>
        <w:t>example: 6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#/components/schemas/empty_error</w:t>
      </w:r>
    </w:p>
    <w:p>
      <w:pPr>
        <w:pStyle w:val="Heading1"/>
      </w:pPr>
      <w:r>
        <w:t>/job/{org_id}/provider</w:t>
      </w:r>
    </w:p>
    <w:p>
      <w:pPr>
        <w:pStyle w:val="Heading1"/>
      </w:pPr>
      <w:r>
        <w:t>post</w:t>
      </w:r>
    </w:p>
    <w:p>
      <w:pPr>
        <w:pStyle w:val="Heading2"/>
      </w:pPr>
      <w:r>
        <w:t>tags</w:t>
      </w:r>
    </w:p>
    <w:p>
      <w:r>
        <w:t>- Provider</w:t>
      </w:r>
    </w:p>
    <w:p>
      <w:r>
        <w:t>summary: Create a new provider</w:t>
      </w:r>
    </w:p>
    <w:p>
      <w:pPr>
        <w:pStyle w:val="Heading2"/>
      </w:pPr>
      <w:r>
        <w:t>parameters</w:t>
      </w:r>
    </w:p>
    <w:p>
      <w:r>
        <w:t>name: org_id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pPr>
        <w:pStyle w:val="Heading1"/>
      </w:pPr>
      <w:r>
        <w:t>requestBody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provider_name</w:t>
      </w:r>
    </w:p>
    <w:p>
      <w:r>
        <w:t>type: string</w:t>
      </w:r>
    </w:p>
    <w:p>
      <w:r>
        <w:t>example: InfoTech</w:t>
      </w:r>
    </w:p>
    <w:p>
      <w:pPr>
        <w:pStyle w:val="Heading1"/>
      </w:pPr>
      <w:r>
        <w:t>provider_website</w:t>
      </w:r>
    </w:p>
    <w:p>
      <w:r>
        <w:t>type: string</w:t>
      </w:r>
    </w:p>
    <w:p>
      <w:r>
        <w:t>example: Infotech@gmail.com</w:t>
      </w:r>
    </w:p>
    <w:p>
      <w:pPr>
        <w:pStyle w:val="Heading1"/>
      </w:pPr>
      <w:r>
        <w:t>address</w:t>
      </w:r>
    </w:p>
    <w:p>
      <w:r>
        <w:t>type: string</w:t>
      </w:r>
    </w:p>
    <w:p>
      <w:r>
        <w:t>example: Thane, Mumbai India</w:t>
      </w:r>
    </w:p>
    <w:p>
      <w:pPr>
        <w:pStyle w:val="Heading1"/>
      </w:pPr>
      <w:r>
        <w:t>provider_logo</w:t>
      </w:r>
    </w:p>
    <w:p>
      <w:r>
        <w:t>type: string</w:t>
      </w:r>
    </w:p>
    <w:p>
      <w:r>
        <w:t>example: base64 URL</w:t>
      </w:r>
    </w:p>
    <w:p>
      <w:pPr>
        <w:pStyle w:val="Heading1"/>
      </w:pPr>
      <w:r>
        <w:t>context</w:t>
      </w:r>
    </w:p>
    <w:p>
      <w:r>
        <w:t>type: string</w:t>
      </w:r>
    </w:p>
    <w:p>
      <w:r>
        <w:t>example: Finance Support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Data Inserted successfully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#/components/schemas/create_error</w:t>
      </w:r>
    </w:p>
    <w:p>
      <w:pPr>
        <w:pStyle w:val="Heading1"/>
      </w:pPr>
      <w:r>
        <w:t>/job/{org_id}/provider/{pid}</w:t>
      </w:r>
    </w:p>
    <w:p>
      <w:pPr>
        <w:pStyle w:val="Heading1"/>
      </w:pPr>
      <w:r>
        <w:t>put</w:t>
      </w:r>
    </w:p>
    <w:p>
      <w:pPr>
        <w:pStyle w:val="Heading2"/>
      </w:pPr>
      <w:r>
        <w:t>tags</w:t>
      </w:r>
    </w:p>
    <w:p>
      <w:r>
        <w:t>- Provider</w:t>
      </w:r>
    </w:p>
    <w:p>
      <w:r>
        <w:t>summary: Update Providers List</w:t>
      </w:r>
    </w:p>
    <w:p>
      <w:r>
        <w:t>operationId: Provider</w:t>
      </w:r>
    </w:p>
    <w:p>
      <w:pPr>
        <w:pStyle w:val="Heading2"/>
      </w:pPr>
      <w:r>
        <w:t>parameters</w:t>
      </w:r>
    </w:p>
    <w:p>
      <w:r>
        <w:t>name: org_id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name: pid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Data Updated Successfully</w:t>
      </w:r>
    </w:p>
    <w:p>
      <w:pPr>
        <w:pStyle w:val="Heading1"/>
      </w:pPr>
      <w:r>
        <w:t>400</w:t>
      </w:r>
    </w:p>
    <w:p>
      <w:r>
        <w:t>description: No Records Found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1000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Failed to Updated Data</w:t>
      </w:r>
    </w:p>
    <w:p>
      <w:pPr>
        <w:pStyle w:val="Heading1"/>
      </w:pPr>
      <w:r>
        <w:t>/job/{org_id}/providers/</w:t>
      </w:r>
    </w:p>
    <w:p>
      <w:pPr>
        <w:pStyle w:val="Heading1"/>
      </w:pPr>
      <w:r>
        <w:t>get</w:t>
      </w:r>
    </w:p>
    <w:p>
      <w:pPr>
        <w:pStyle w:val="Heading2"/>
      </w:pPr>
      <w:r>
        <w:t>tags</w:t>
      </w:r>
    </w:p>
    <w:p>
      <w:r>
        <w:t>- Provider</w:t>
      </w:r>
    </w:p>
    <w:p>
      <w:r>
        <w:t>summary: get Providers List</w:t>
      </w:r>
    </w:p>
    <w:p>
      <w:r>
        <w:t>operationId: getProvidersList</w:t>
      </w:r>
    </w:p>
    <w:p>
      <w:pPr>
        <w:pStyle w:val="Heading2"/>
      </w:pPr>
      <w:r>
        <w:t>parameters</w:t>
      </w:r>
    </w:p>
    <w:p>
      <w:r>
        <w:t>name: org_id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name: pid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name: offset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</w:t>
      </w:r>
    </w:p>
    <w:p>
      <w:r>
        <w:t>name: limit</w:t>
      </w:r>
    </w:p>
    <w:p>
      <w:r>
        <w:t>in: query</w:t>
      </w:r>
    </w:p>
    <w:p>
      <w:pPr>
        <w:pStyle w:val="Heading1"/>
      </w:pPr>
      <w:r>
        <w:t>schema</w:t>
      </w:r>
    </w:p>
    <w:p>
      <w:r>
        <w:t>type: integer</w:t>
      </w:r>
    </w:p>
    <w:p>
      <w:r>
        <w:t>example: 10</w:t>
      </w:r>
    </w:p>
    <w:p>
      <w:r>
        <w:t>name: context</w:t>
      </w:r>
    </w:p>
    <w:p>
      <w:r>
        <w:t>in: query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string</w:t>
      </w:r>
    </w:p>
    <w:p>
      <w:pPr>
        <w:pStyle w:val="Heading2"/>
      </w:pPr>
      <w:r>
        <w:t>enum</w:t>
      </w:r>
    </w:p>
    <w:p>
      <w:r>
        <w:t>- onest:work-opportunities</w:t>
      </w:r>
    </w:p>
    <w:p>
      <w:r>
        <w:t>- onest:financial-support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data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provider_pid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media</w:t>
      </w:r>
    </w:p>
    <w:p>
      <w:r>
        <w:t>type: string</w:t>
      </w:r>
    </w:p>
    <w:p>
      <w:r>
        <w:t>example: base64 URL</w:t>
      </w:r>
    </w:p>
    <w:p>
      <w:pPr>
        <w:pStyle w:val="Heading1"/>
      </w:pPr>
      <w:r>
        <w:t>provider_name</w:t>
      </w:r>
    </w:p>
    <w:p>
      <w:r>
        <w:t>type: string</w:t>
      </w:r>
    </w:p>
    <w:p>
      <w:r>
        <w:t>example: InfoTech</w:t>
      </w:r>
    </w:p>
    <w:p>
      <w:pPr>
        <w:pStyle w:val="Heading1"/>
      </w:pPr>
      <w:r>
        <w:t>applicationrecevied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activejobs</w:t>
      </w:r>
    </w:p>
    <w:p>
      <w:r>
        <w:t>type: integer</w:t>
      </w:r>
    </w:p>
    <w:p>
      <w:r>
        <w:t>example: 2</w:t>
      </w:r>
    </w:p>
    <w:p>
      <w:pPr>
        <w:pStyle w:val="Heading1"/>
      </w:pPr>
      <w:r>
        <w:t>totalCount</w:t>
      </w:r>
    </w:p>
    <w:p>
      <w:r>
        <w:t>type: integer</w:t>
      </w:r>
    </w:p>
    <w:p>
      <w:r>
        <w:t>example: 10</w:t>
      </w:r>
    </w:p>
    <w:p>
      <w:pPr>
        <w:pStyle w:val="Heading1"/>
      </w:pPr>
      <w:r>
        <w:t>totalPages</w:t>
      </w:r>
    </w:p>
    <w:p>
      <w:r>
        <w:t>type: integer</w:t>
      </w:r>
    </w:p>
    <w:p>
      <w:r>
        <w:t>example: 100</w:t>
      </w:r>
    </w:p>
    <w:p>
      <w:pPr>
        <w:pStyle w:val="Heading1"/>
      </w:pPr>
      <w:r>
        <w:t>400</w:t>
      </w:r>
    </w:p>
    <w:p>
      <w:r>
        <w:t>description: No Records Found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#/components/schemas/generic_error</w:t>
      </w:r>
    </w:p>
    <w:p>
      <w:pPr>
        <w:pStyle w:val="Heading1"/>
      </w:pPr>
      <w:r>
        <w:t>/job/transactionCount</w:t>
      </w:r>
    </w:p>
    <w:p>
      <w:pPr>
        <w:pStyle w:val="Heading1"/>
      </w:pPr>
      <w:r>
        <w:t>get</w:t>
      </w:r>
    </w:p>
    <w:p>
      <w:pPr>
        <w:pStyle w:val="Heading2"/>
      </w:pPr>
      <w:r>
        <w:t>tags</w:t>
      </w:r>
    </w:p>
    <w:p>
      <w:r>
        <w:t>- Scholarship</w:t>
      </w:r>
    </w:p>
    <w:p>
      <w:r>
        <w:t>summary: get transactionCount</w:t>
      </w:r>
    </w:p>
    <w:p>
      <w:r>
        <w:t>operationId: getTransactionCount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Successful operation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transactionCount</w:t>
      </w:r>
    </w:p>
    <w:p>
      <w:r>
        <w:t>type: string</w:t>
      </w:r>
    </w:p>
    <w:p>
      <w:r>
        <w:t>example: 120</w:t>
      </w:r>
    </w:p>
    <w:p>
      <w:pPr>
        <w:pStyle w:val="Heading1"/>
      </w:pPr>
      <w:r>
        <w:t>data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Sarthak</w:t>
      </w:r>
    </w:p>
    <w:p>
      <w:pPr>
        <w:pStyle w:val="Heading1"/>
      </w:pPr>
      <w:r>
        <w:t>job_id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state_name</w:t>
      </w:r>
    </w:p>
    <w:p>
      <w:r>
        <w:t>type: string</w:t>
      </w:r>
    </w:p>
    <w:p>
      <w:r>
        <w:t>example: Application received</w:t>
      </w:r>
    </w:p>
    <w:p>
      <w:pPr>
        <w:pStyle w:val="Heading1"/>
      </w:pPr>
      <w:r>
        <w:t>400</w:t>
      </w:r>
    </w:p>
    <w:p>
      <w:r>
        <w:t>description: Invalid Input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#/components/schemas/empty_error</w:t>
      </w:r>
    </w:p>
    <w:p>
      <w:pPr>
        <w:pStyle w:val="Heading1"/>
      </w:pPr>
      <w:r>
        <w:t>components</w:t>
      </w:r>
    </w:p>
    <w:p>
      <w:pPr>
        <w:pStyle w:val="Heading1"/>
      </w:pPr>
      <w:r>
        <w:t>schemas</w:t>
      </w:r>
    </w:p>
    <w:p>
      <w:pPr>
        <w:pStyle w:val="Heading1"/>
      </w:pPr>
      <w:r>
        <w:t>drive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2000</w:t>
      </w:r>
    </w:p>
    <w:p>
      <w:pPr>
        <w:pStyle w:val="Heading1"/>
      </w:pPr>
      <w:r>
        <w:t>nextPageToken</w:t>
      </w:r>
    </w:p>
    <w:p>
      <w:r>
        <w:t>type: string</w:t>
      </w:r>
    </w:p>
    <w:p>
      <w:r>
        <w:t>example: 15263!@#$%^&amp;JM&lt;</w:t>
      </w:r>
    </w:p>
    <w:p>
      <w:pPr>
        <w:pStyle w:val="Heading1"/>
      </w:pPr>
      <w:r>
        <w:t>totalCount</w:t>
      </w:r>
    </w:p>
    <w:p>
      <w:r>
        <w:t>type: integer</w:t>
      </w:r>
    </w:p>
    <w:p>
      <w:r>
        <w:t>example: 1</w:t>
      </w:r>
    </w:p>
    <w:p>
      <w:pPr>
        <w:pStyle w:val="Heading1"/>
      </w:pPr>
      <w:r>
        <w:t>files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mimeType</w:t>
      </w:r>
    </w:p>
    <w:p>
      <w:r>
        <w:t>type: string</w:t>
      </w:r>
    </w:p>
    <w:p>
      <w:r>
        <w:t>example: application/pdf</w:t>
      </w:r>
    </w:p>
    <w:p>
      <w:pPr>
        <w:pStyle w:val="Heading1"/>
      </w:pPr>
      <w:r>
        <w:t>parents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type: string</w:t>
      </w:r>
    </w:p>
    <w:p>
      <w:r>
        <w:t>example: 1YgcgFin7rvksL7fElQgLmw9hkR3GAQOK</w:t>
      </w:r>
    </w:p>
    <w:p>
      <w:pPr>
        <w:pStyle w:val="Heading1"/>
      </w:pPr>
      <w:r>
        <w:t>id</w:t>
      </w:r>
    </w:p>
    <w:p>
      <w:r>
        <w:t>type: string</w:t>
      </w:r>
    </w:p>
    <w:p>
      <w:r>
        <w:t>example: 1YgcgFin7rvksLasd7fElQgLmw9hkR3GAQOK</w:t>
      </w:r>
    </w:p>
    <w:p>
      <w:pPr>
        <w:pStyle w:val="Heading1"/>
      </w:pPr>
      <w:r>
        <w:t>name</w:t>
      </w:r>
    </w:p>
    <w:p>
      <w:r>
        <w:t>type: string</w:t>
      </w:r>
    </w:p>
    <w:p>
      <w:r>
        <w:t>example: test.pdf</w:t>
      </w:r>
    </w:p>
    <w:p>
      <w:pPr>
        <w:pStyle w:val="Heading1"/>
      </w:pPr>
      <w:r>
        <w:t>createdTime</w:t>
      </w:r>
    </w:p>
    <w:p>
      <w:r>
        <w:t>type: string</w:t>
      </w:r>
    </w:p>
    <w:p>
      <w:r>
        <w:t>example: 2023-08-08T01:24:58.301Z</w:t>
      </w:r>
    </w:p>
    <w:p>
      <w:pPr>
        <w:pStyle w:val="Heading1"/>
      </w:pPr>
      <w:r>
        <w:t>modifiedTime</w:t>
      </w:r>
    </w:p>
    <w:p>
      <w:r>
        <w:t>type: string</w:t>
      </w:r>
    </w:p>
    <w:p>
      <w:r>
        <w:t>example: 2023-08-08T01:24:58.301Z</w:t>
      </w:r>
    </w:p>
    <w:p>
      <w:pPr>
        <w:pStyle w:val="Heading1"/>
      </w:pPr>
      <w:r>
        <w:t>thumbnailLink</w:t>
      </w:r>
    </w:p>
    <w:p>
      <w:r>
        <w:t>type: string</w:t>
      </w:r>
    </w:p>
    <w:p>
      <w:r>
        <w:t>example: aeq67we1n2RFTY78-6789</w:t>
      </w:r>
    </w:p>
    <w:p>
      <w:pPr>
        <w:pStyle w:val="Heading1"/>
      </w:pPr>
      <w:r>
        <w:t>generic_error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1000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Invalid Input</w:t>
      </w:r>
    </w:p>
    <w:p>
      <w:pPr>
        <w:pStyle w:val="Heading1"/>
      </w:pPr>
      <w:r>
        <w:t>empty_error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1000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No record found</w:t>
      </w:r>
    </w:p>
    <w:p>
      <w:pPr>
        <w:pStyle w:val="Heading1"/>
      </w:pPr>
      <w:r>
        <w:t>create_error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r>
        <w:t>example: 1000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 xml:space="preserve">example: Failed to Insert the Data </w:t>
      </w:r>
    </w:p>
    <w:p>
      <w:pPr>
        <w:pStyle w:val="Heading1"/>
      </w:pPr>
      <w:r>
        <w:t>securitySchemes</w:t>
      </w:r>
    </w:p>
    <w:p>
      <w:pPr>
        <w:pStyle w:val="Heading1"/>
      </w:pPr>
      <w:r>
        <w:t>bearerAuth</w:t>
      </w:r>
    </w:p>
    <w:p>
      <w:r>
        <w:t>type: http</w:t>
      </w:r>
    </w:p>
    <w:p>
      <w:r>
        <w:t>scheme: bearer</w:t>
      </w:r>
    </w:p>
    <w:p>
      <w:r>
        <w:t>bearerFormat: JWT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