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YAML to DOCX</w:t>
      </w:r>
    </w:p>
    <w:p>
      <w:r>
        <w:t>openapi: 3.0.0</w:t>
      </w:r>
    </w:p>
    <w:p>
      <w:pPr>
        <w:pStyle w:val="Heading1"/>
      </w:pPr>
      <w:r>
        <w:t>info</w:t>
      </w:r>
    </w:p>
    <w:p>
      <w:r>
        <w:t>title: Star API</w:t>
      </w:r>
    </w:p>
    <w:p>
      <w:r>
        <w:t>description: API specification for user login.</w:t>
      </w:r>
    </w:p>
    <w:p>
      <w:r>
        <w:t>version: 1.0.0</w:t>
      </w:r>
    </w:p>
    <w:p>
      <w:pPr>
        <w:pStyle w:val="Heading1"/>
      </w:pPr>
      <w:r>
        <w:t>paths</w:t>
      </w:r>
    </w:p>
    <w:p>
      <w:pPr>
        <w:pStyle w:val="Heading1"/>
      </w:pPr>
      <w:r>
        <w:t>/auth/login</w:t>
      </w:r>
    </w:p>
    <w:p>
      <w:pPr>
        <w:pStyle w:val="Heading1"/>
      </w:pPr>
      <w:r>
        <w:t>post</w:t>
      </w:r>
    </w:p>
    <w:p>
      <w:r>
        <w:t>summary: User login</w:t>
      </w:r>
    </w:p>
    <w:p>
      <w:r>
        <w:t>description: Authenticate a user with email and password.</w:t>
      </w:r>
    </w:p>
    <w:p>
      <w:pPr>
        <w:pStyle w:val="Heading1"/>
      </w:pPr>
      <w:r>
        <w:t>requestBody</w:t>
      </w:r>
    </w:p>
    <w:p>
      <w:r>
        <w:t>required: True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email</w:t>
      </w:r>
    </w:p>
    <w:p>
      <w:r>
        <w:t>type: string</w:t>
      </w:r>
    </w:p>
    <w:p>
      <w:r>
        <w:t>format: email</w:t>
      </w:r>
    </w:p>
    <w:p>
      <w:r>
        <w:t>example: user@example.com</w:t>
      </w:r>
    </w:p>
    <w:p>
      <w:r>
        <w:t>description: User's email address.</w:t>
      </w:r>
    </w:p>
    <w:p>
      <w:pPr>
        <w:pStyle w:val="Heading1"/>
      </w:pPr>
      <w:r>
        <w:t>password</w:t>
      </w:r>
    </w:p>
    <w:p>
      <w:r>
        <w:t>type: string</w:t>
      </w:r>
    </w:p>
    <w:p>
      <w:r>
        <w:t>format: password</w:t>
      </w:r>
    </w:p>
    <w:p>
      <w:r>
        <w:t>example: strongpassword123</w:t>
      </w:r>
    </w:p>
    <w:p>
      <w:r>
        <w:t>description: User's password.</w:t>
      </w:r>
    </w:p>
    <w:p>
      <w:pPr>
        <w:pStyle w:val="Heading2"/>
      </w:pPr>
      <w:r>
        <w:t>required</w:t>
      </w:r>
    </w:p>
    <w:p>
      <w:r>
        <w:t>- email</w:t>
      </w:r>
    </w:p>
    <w:p>
      <w:r>
        <w:t>- password</w:t>
      </w:r>
    </w:p>
    <w:p>
      <w:pPr>
        <w:pStyle w:val="Heading1"/>
      </w:pPr>
      <w:r>
        <w:t>responses</w:t>
      </w:r>
    </w:p>
    <w:p>
      <w:pPr>
        <w:pStyle w:val="Heading1"/>
      </w:pPr>
      <w:r>
        <w:t>200</w:t>
      </w:r>
    </w:p>
    <w:p>
      <w:r>
        <w:t>description: Login successful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token</w:t>
      </w:r>
    </w:p>
    <w:p>
      <w:r>
        <w:t>type: string</w:t>
      </w:r>
    </w:p>
    <w:p>
      <w:r>
        <w:t>description: JWT token for authentication.</w:t>
      </w:r>
    </w:p>
    <w:p>
      <w:pPr>
        <w:pStyle w:val="Heading1"/>
      </w:pPr>
      <w:r>
        <w:t>userId</w:t>
      </w:r>
    </w:p>
    <w:p>
      <w:r>
        <w:t>type: string</w:t>
      </w:r>
    </w:p>
    <w:p>
      <w:r>
        <w:t>description: Unique identifier for the user.</w:t>
      </w:r>
    </w:p>
    <w:p>
      <w:pPr>
        <w:pStyle w:val="Heading1"/>
      </w:pPr>
      <w:r>
        <w:t>message</w:t>
      </w:r>
    </w:p>
    <w:p>
      <w:r>
        <w:t>type: string</w:t>
      </w:r>
    </w:p>
    <w:p>
      <w:r>
        <w:t>example: Login successful</w:t>
      </w:r>
    </w:p>
    <w:p>
      <w:pPr>
        <w:pStyle w:val="Heading1"/>
      </w:pPr>
      <w:r>
        <w:t>400</w:t>
      </w:r>
    </w:p>
    <w:p>
      <w:r>
        <w:t>description: Bad request (e.g., missing or invalid fields)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error</w:t>
      </w:r>
    </w:p>
    <w:p>
      <w:r>
        <w:t>type: string</w:t>
      </w:r>
    </w:p>
    <w:p>
      <w:r>
        <w:t>example: Invalid email or password.</w:t>
      </w:r>
    </w:p>
    <w:p>
      <w:pPr>
        <w:pStyle w:val="Heading1"/>
      </w:pPr>
      <w:r>
        <w:t>500</w:t>
      </w:r>
    </w:p>
    <w:p>
      <w:r>
        <w:t>description: Internal server error</w:t>
      </w:r>
    </w:p>
    <w:p>
      <w:pPr>
        <w:pStyle w:val="Heading1"/>
      </w:pPr>
      <w:r>
        <w:t>content</w:t>
      </w:r>
    </w:p>
    <w:p>
      <w:pPr>
        <w:pStyle w:val="Heading1"/>
      </w:pPr>
      <w:r>
        <w:t>application/json</w:t>
      </w:r>
    </w:p>
    <w:p>
      <w:pPr>
        <w:pStyle w:val="Heading1"/>
      </w:pPr>
      <w:r>
        <w:t>schema</w:t>
      </w:r>
    </w:p>
    <w:p>
      <w:r>
        <w:t>type: object</w:t>
      </w:r>
    </w:p>
    <w:p>
      <w:pPr>
        <w:pStyle w:val="Heading1"/>
      </w:pPr>
      <w:r>
        <w:t>properties</w:t>
      </w:r>
    </w:p>
    <w:p>
      <w:pPr>
        <w:pStyle w:val="Heading1"/>
      </w:pPr>
      <w:r>
        <w:t>error</w:t>
      </w:r>
    </w:p>
    <w:p>
      <w:r>
        <w:t>type: string</w:t>
      </w:r>
    </w:p>
    <w:p>
      <w:r>
        <w:t>example: An unexpected error occurred. Please try again later.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